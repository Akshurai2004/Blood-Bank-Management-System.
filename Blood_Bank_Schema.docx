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3B22" w14:textId="77777777" w:rsidR="007235E4" w:rsidRDefault="007235E4">
      <w:pPr>
        <w:pStyle w:val="Heading1"/>
        <w:rPr>
          <w:noProof/>
        </w:rPr>
      </w:pPr>
    </w:p>
    <w:p w14:paraId="3FF91FF1" w14:textId="77777777" w:rsidR="007235E4" w:rsidRDefault="007235E4">
      <w:pPr>
        <w:pStyle w:val="Heading1"/>
        <w:rPr>
          <w:noProof/>
        </w:rPr>
      </w:pPr>
    </w:p>
    <w:p w14:paraId="667DFA7F" w14:textId="42FB5BAF" w:rsidR="006F35F0" w:rsidRDefault="00C43E6D">
      <w:pPr>
        <w:pStyle w:val="Heading1"/>
      </w:pPr>
      <w:r w:rsidRPr="00C43E6D">
        <w:rPr>
          <w:noProof/>
        </w:rPr>
        <w:drawing>
          <wp:inline distT="0" distB="0" distL="0" distR="0" wp14:anchorId="39A7D9A5" wp14:editId="054A7258">
            <wp:extent cx="5486400" cy="4042410"/>
            <wp:effectExtent l="0" t="0" r="0" b="0"/>
            <wp:docPr id="74484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BD6A" w14:textId="01686BF2" w:rsidR="007235E4" w:rsidRPr="007235E4" w:rsidRDefault="00000000" w:rsidP="007235E4">
      <w:pPr>
        <w:pStyle w:val="Heading1"/>
      </w:pPr>
      <w:r>
        <w:t>Blood Bank Management System Schema</w:t>
      </w:r>
    </w:p>
    <w:p w14:paraId="49C37622" w14:textId="77777777" w:rsidR="009D2A8D" w:rsidRDefault="00000000">
      <w:pPr>
        <w:pStyle w:val="Heading2"/>
      </w:pPr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03"/>
        <w:gridCol w:w="940"/>
        <w:gridCol w:w="1076"/>
        <w:gridCol w:w="1217"/>
      </w:tblGrid>
      <w:tr w:rsidR="00A93CFB" w14:paraId="5428786C" w14:textId="77777777" w:rsidTr="00A93CFB">
        <w:tc>
          <w:tcPr>
            <w:tcW w:w="1049" w:type="dxa"/>
          </w:tcPr>
          <w:p w14:paraId="6A97CB51" w14:textId="77777777" w:rsidR="00A93CFB" w:rsidRDefault="00A93CFB">
            <w:r>
              <w:t>StaffID (PK)</w:t>
            </w:r>
          </w:p>
        </w:tc>
        <w:tc>
          <w:tcPr>
            <w:tcW w:w="1003" w:type="dxa"/>
          </w:tcPr>
          <w:p w14:paraId="5C5FE1E1" w14:textId="77777777" w:rsidR="00A93CFB" w:rsidRDefault="00A93CFB">
            <w:r>
              <w:t>Name</w:t>
            </w:r>
          </w:p>
        </w:tc>
        <w:tc>
          <w:tcPr>
            <w:tcW w:w="940" w:type="dxa"/>
          </w:tcPr>
          <w:p w14:paraId="65694D74" w14:textId="77777777" w:rsidR="00A93CFB" w:rsidRDefault="00A93CFB">
            <w:r>
              <w:t>Role</w:t>
            </w:r>
          </w:p>
        </w:tc>
        <w:tc>
          <w:tcPr>
            <w:tcW w:w="1076" w:type="dxa"/>
          </w:tcPr>
          <w:p w14:paraId="13CD3761" w14:textId="77777777" w:rsidR="00A93CFB" w:rsidRDefault="00A93CFB">
            <w:r>
              <w:t>SkillSet</w:t>
            </w:r>
          </w:p>
        </w:tc>
        <w:tc>
          <w:tcPr>
            <w:tcW w:w="1217" w:type="dxa"/>
          </w:tcPr>
          <w:p w14:paraId="42D24EB8" w14:textId="77777777" w:rsidR="00A93CFB" w:rsidRDefault="00A93CFB">
            <w:r>
              <w:t>ContactNo</w:t>
            </w:r>
          </w:p>
        </w:tc>
      </w:tr>
    </w:tbl>
    <w:p w14:paraId="2FA0B262" w14:textId="01E85466" w:rsidR="009D2A8D" w:rsidRDefault="007235E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89EE9" wp14:editId="48FA6EEC">
                <wp:simplePos x="0" y="0"/>
                <wp:positionH relativeFrom="rightMargin">
                  <wp:align>left</wp:align>
                </wp:positionH>
                <wp:positionV relativeFrom="paragraph">
                  <wp:posOffset>268605</wp:posOffset>
                </wp:positionV>
                <wp:extent cx="361950" cy="828675"/>
                <wp:effectExtent l="57150" t="19050" r="76200" b="104775"/>
                <wp:wrapNone/>
                <wp:docPr id="702823201" name="Arrow: Curv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950" cy="8286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B694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" o:spid="_x0000_s1026" type="#_x0000_t102" style="position:absolute;margin-left:0;margin-top:21.15pt;width:28.5pt;height:65.25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" adj="16883,20421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000000">
        <w:t>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9D2A8D" w14:paraId="1248CA73" w14:textId="77777777">
        <w:tc>
          <w:tcPr>
            <w:tcW w:w="2880" w:type="dxa"/>
          </w:tcPr>
          <w:p w14:paraId="42E829B3" w14:textId="77777777" w:rsidR="009D2A8D" w:rsidRDefault="00000000">
            <w:r>
              <w:t>HospitalName (PK)</w:t>
            </w:r>
          </w:p>
        </w:tc>
        <w:tc>
          <w:tcPr>
            <w:tcW w:w="2880" w:type="dxa"/>
          </w:tcPr>
          <w:p w14:paraId="5F949889" w14:textId="77777777" w:rsidR="009D2A8D" w:rsidRDefault="00000000">
            <w:r>
              <w:t>Location</w:t>
            </w:r>
          </w:p>
        </w:tc>
        <w:tc>
          <w:tcPr>
            <w:tcW w:w="2880" w:type="dxa"/>
          </w:tcPr>
          <w:p w14:paraId="62AC97CF" w14:textId="77777777" w:rsidR="009D2A8D" w:rsidRDefault="00000000">
            <w:r>
              <w:t>ContactNo</w:t>
            </w:r>
          </w:p>
        </w:tc>
      </w:tr>
    </w:tbl>
    <w:p w14:paraId="0D8B66FC" w14:textId="5B024A46" w:rsidR="009D2A8D" w:rsidRDefault="00000000">
      <w:pPr>
        <w:pStyle w:val="Heading2"/>
      </w:pPr>
      <w: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716"/>
        <w:gridCol w:w="539"/>
        <w:gridCol w:w="841"/>
        <w:gridCol w:w="917"/>
        <w:gridCol w:w="1113"/>
        <w:gridCol w:w="2043"/>
        <w:gridCol w:w="1434"/>
      </w:tblGrid>
      <w:tr w:rsidR="007B6B0B" w14:paraId="7832A52C" w14:textId="2E499728" w:rsidTr="007B6B0B">
        <w:tc>
          <w:tcPr>
            <w:tcW w:w="1106" w:type="dxa"/>
          </w:tcPr>
          <w:p w14:paraId="37FA96C8" w14:textId="77777777" w:rsidR="007B6B0B" w:rsidRDefault="007B6B0B">
            <w:r>
              <w:t>PatientID (PK)</w:t>
            </w:r>
          </w:p>
        </w:tc>
        <w:tc>
          <w:tcPr>
            <w:tcW w:w="794" w:type="dxa"/>
          </w:tcPr>
          <w:p w14:paraId="23774A34" w14:textId="77777777" w:rsidR="007B6B0B" w:rsidRDefault="007B6B0B">
            <w:r>
              <w:t>Name</w:t>
            </w:r>
          </w:p>
        </w:tc>
        <w:tc>
          <w:tcPr>
            <w:tcW w:w="618" w:type="dxa"/>
          </w:tcPr>
          <w:p w14:paraId="326674AC" w14:textId="77777777" w:rsidR="007B6B0B" w:rsidRDefault="007B6B0B">
            <w:r>
              <w:t>Age</w:t>
            </w:r>
          </w:p>
        </w:tc>
        <w:tc>
          <w:tcPr>
            <w:tcW w:w="918" w:type="dxa"/>
          </w:tcPr>
          <w:p w14:paraId="1F96C4C6" w14:textId="77777777" w:rsidR="007B6B0B" w:rsidRDefault="007B6B0B">
            <w:r>
              <w:t>Gender</w:t>
            </w:r>
          </w:p>
        </w:tc>
        <w:tc>
          <w:tcPr>
            <w:tcW w:w="994" w:type="dxa"/>
          </w:tcPr>
          <w:p w14:paraId="7607B50C" w14:textId="77777777" w:rsidR="007B6B0B" w:rsidRDefault="007B6B0B">
            <w:r>
              <w:t>Address</w:t>
            </w:r>
          </w:p>
        </w:tc>
        <w:tc>
          <w:tcPr>
            <w:tcW w:w="1200" w:type="dxa"/>
          </w:tcPr>
          <w:p w14:paraId="20B97463" w14:textId="77777777" w:rsidR="007B6B0B" w:rsidRDefault="007B6B0B">
            <w:r>
              <w:t>ContactNo</w:t>
            </w:r>
          </w:p>
        </w:tc>
        <w:tc>
          <w:tcPr>
            <w:tcW w:w="2219" w:type="dxa"/>
          </w:tcPr>
          <w:p w14:paraId="05B2CA84" w14:textId="77777777" w:rsidR="007B6B0B" w:rsidRDefault="007B6B0B">
            <w:r>
              <w:t>BloodGroupRequired</w:t>
            </w:r>
          </w:p>
        </w:tc>
        <w:tc>
          <w:tcPr>
            <w:tcW w:w="781" w:type="dxa"/>
          </w:tcPr>
          <w:p w14:paraId="5838ACED" w14:textId="5C8B5CB2" w:rsidR="007B6B0B" w:rsidRDefault="007B6B0B">
            <w:r>
              <w:t>HospitalN</w:t>
            </w:r>
            <w:r w:rsidR="005816BC">
              <w:t>a</w:t>
            </w:r>
            <w:r>
              <w:t>me</w:t>
            </w:r>
            <w:r w:rsidR="007235E4">
              <w:t xml:space="preserve"> (FK)</w:t>
            </w:r>
          </w:p>
        </w:tc>
      </w:tr>
    </w:tbl>
    <w:p w14:paraId="49F7757B" w14:textId="74E8C71C" w:rsidR="009D2A8D" w:rsidRDefault="007235E4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B6C5E" wp14:editId="2FA85150">
                <wp:simplePos x="0" y="0"/>
                <wp:positionH relativeFrom="column">
                  <wp:posOffset>5562600</wp:posOffset>
                </wp:positionH>
                <wp:positionV relativeFrom="paragraph">
                  <wp:posOffset>399415</wp:posOffset>
                </wp:positionV>
                <wp:extent cx="333375" cy="695325"/>
                <wp:effectExtent l="57150" t="19050" r="85725" b="85725"/>
                <wp:wrapNone/>
                <wp:docPr id="366106524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0A2F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26" type="#_x0000_t103" style="position:absolute;margin-left:438pt;margin-top:31.45pt;width:26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" adj="16422,20306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00000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719"/>
        <w:gridCol w:w="1701"/>
        <w:gridCol w:w="1704"/>
        <w:gridCol w:w="1794"/>
      </w:tblGrid>
      <w:tr w:rsidR="00003C6F" w14:paraId="18150550" w14:textId="710677C7" w:rsidTr="00003C6F">
        <w:tc>
          <w:tcPr>
            <w:tcW w:w="1726" w:type="dxa"/>
          </w:tcPr>
          <w:p w14:paraId="3562CA1F" w14:textId="77777777" w:rsidR="00003C6F" w:rsidRDefault="00003C6F">
            <w:r>
              <w:t>RequestID (PK)</w:t>
            </w:r>
          </w:p>
        </w:tc>
        <w:tc>
          <w:tcPr>
            <w:tcW w:w="1727" w:type="dxa"/>
          </w:tcPr>
          <w:p w14:paraId="0A605CD8" w14:textId="77777777" w:rsidR="00003C6F" w:rsidRDefault="00003C6F">
            <w:r>
              <w:t>RequestDate</w:t>
            </w:r>
          </w:p>
        </w:tc>
        <w:tc>
          <w:tcPr>
            <w:tcW w:w="1726" w:type="dxa"/>
          </w:tcPr>
          <w:p w14:paraId="2DD67A0D" w14:textId="77777777" w:rsidR="00003C6F" w:rsidRDefault="00003C6F">
            <w:r>
              <w:t>Status</w:t>
            </w:r>
          </w:p>
        </w:tc>
        <w:tc>
          <w:tcPr>
            <w:tcW w:w="1726" w:type="dxa"/>
          </w:tcPr>
          <w:p w14:paraId="3073169A" w14:textId="0D75CF76" w:rsidR="00003C6F" w:rsidRDefault="00003C6F">
            <w:r>
              <w:t>Patient Name</w:t>
            </w:r>
          </w:p>
        </w:tc>
        <w:tc>
          <w:tcPr>
            <w:tcW w:w="1725" w:type="dxa"/>
          </w:tcPr>
          <w:p w14:paraId="1D4F6658" w14:textId="77777777" w:rsidR="007235E4" w:rsidRDefault="00003C6F">
            <w:r>
              <w:t>BloodBankName</w:t>
            </w:r>
          </w:p>
          <w:p w14:paraId="202DF572" w14:textId="5C755BCB" w:rsidR="00003C6F" w:rsidRDefault="007235E4">
            <w:r>
              <w:t>(FK)</w:t>
            </w:r>
          </w:p>
        </w:tc>
      </w:tr>
    </w:tbl>
    <w:p w14:paraId="79799790" w14:textId="763CA4AE" w:rsidR="009D2A8D" w:rsidRDefault="007235E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DB49A" wp14:editId="780F078F">
                <wp:simplePos x="0" y="0"/>
                <wp:positionH relativeFrom="leftMargin">
                  <wp:posOffset>647699</wp:posOffset>
                </wp:positionH>
                <wp:positionV relativeFrom="paragraph">
                  <wp:posOffset>416560</wp:posOffset>
                </wp:positionV>
                <wp:extent cx="409575" cy="2895600"/>
                <wp:effectExtent l="57150" t="0" r="66675" b="95250"/>
                <wp:wrapNone/>
                <wp:docPr id="529816263" name="Arrow: Curved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9575" cy="2895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9F8E" id="Arrow: Curved Left 5" o:spid="_x0000_s1026" type="#_x0000_t103" style="position:absolute;margin-left:51pt;margin-top:32.8pt;width:32.25pt;height:22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" adj="20072,21218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000000">
        <w:t>BloodBank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6"/>
        <w:gridCol w:w="2157"/>
        <w:gridCol w:w="2159"/>
      </w:tblGrid>
      <w:tr w:rsidR="009D2A8D" w14:paraId="49371041" w14:textId="77777777">
        <w:tc>
          <w:tcPr>
            <w:tcW w:w="2160" w:type="dxa"/>
          </w:tcPr>
          <w:p w14:paraId="48B876C8" w14:textId="77777777" w:rsidR="009D2A8D" w:rsidRDefault="00000000">
            <w:r>
              <w:t>BloodBankName (PK)</w:t>
            </w:r>
          </w:p>
        </w:tc>
        <w:tc>
          <w:tcPr>
            <w:tcW w:w="2160" w:type="dxa"/>
          </w:tcPr>
          <w:p w14:paraId="67B1C014" w14:textId="77777777" w:rsidR="009D2A8D" w:rsidRDefault="00000000">
            <w:r>
              <w:t>Location</w:t>
            </w:r>
          </w:p>
        </w:tc>
        <w:tc>
          <w:tcPr>
            <w:tcW w:w="2160" w:type="dxa"/>
          </w:tcPr>
          <w:p w14:paraId="2922AEE9" w14:textId="77777777" w:rsidR="009D2A8D" w:rsidRDefault="00000000">
            <w:r>
              <w:t>ContactNo</w:t>
            </w:r>
          </w:p>
        </w:tc>
        <w:tc>
          <w:tcPr>
            <w:tcW w:w="2160" w:type="dxa"/>
          </w:tcPr>
          <w:p w14:paraId="329CECD9" w14:textId="77777777" w:rsidR="009D2A8D" w:rsidRDefault="00000000">
            <w:r>
              <w:t>EstablishedYear</w:t>
            </w:r>
          </w:p>
        </w:tc>
      </w:tr>
    </w:tbl>
    <w:p w14:paraId="60777C21" w14:textId="5F05FA5A" w:rsidR="009D2A8D" w:rsidRDefault="007235E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BC0BC" wp14:editId="799ADB95">
                <wp:simplePos x="0" y="0"/>
                <wp:positionH relativeFrom="rightMargin">
                  <wp:align>left</wp:align>
                </wp:positionH>
                <wp:positionV relativeFrom="paragraph">
                  <wp:posOffset>298450</wp:posOffset>
                </wp:positionV>
                <wp:extent cx="381000" cy="762000"/>
                <wp:effectExtent l="57150" t="19050" r="76200" b="95250"/>
                <wp:wrapNone/>
                <wp:docPr id="1657556787" name="Arrow: Curv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00" cy="7620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E482" id="Arrow: Curved Right 4" o:spid="_x0000_s1026" type="#_x0000_t102" style="position:absolute;margin-left:0;margin-top:23.5pt;width:30pt;height:60pt;flip:x y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" adj="16200,20250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000000">
        <w:t>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156"/>
      </w:tblGrid>
      <w:tr w:rsidR="009D2A8D" w14:paraId="2EF80D93" w14:textId="77777777">
        <w:tc>
          <w:tcPr>
            <w:tcW w:w="2160" w:type="dxa"/>
          </w:tcPr>
          <w:p w14:paraId="62E1FB1E" w14:textId="77777777" w:rsidR="009D2A8D" w:rsidRDefault="00000000">
            <w:r>
              <w:t>CampID (PK)</w:t>
            </w:r>
          </w:p>
        </w:tc>
        <w:tc>
          <w:tcPr>
            <w:tcW w:w="2160" w:type="dxa"/>
          </w:tcPr>
          <w:p w14:paraId="126B94C7" w14:textId="77777777" w:rsidR="009D2A8D" w:rsidRDefault="00000000">
            <w:r>
              <w:t>CampaignName</w:t>
            </w:r>
          </w:p>
        </w:tc>
        <w:tc>
          <w:tcPr>
            <w:tcW w:w="2160" w:type="dxa"/>
          </w:tcPr>
          <w:p w14:paraId="443758D4" w14:textId="77777777" w:rsidR="009D2A8D" w:rsidRDefault="00000000">
            <w:r>
              <w:t>Location</w:t>
            </w:r>
          </w:p>
        </w:tc>
        <w:tc>
          <w:tcPr>
            <w:tcW w:w="2160" w:type="dxa"/>
          </w:tcPr>
          <w:p w14:paraId="1A57A23F" w14:textId="77777777" w:rsidR="009D2A8D" w:rsidRDefault="00000000">
            <w:r>
              <w:t>Date</w:t>
            </w:r>
          </w:p>
        </w:tc>
      </w:tr>
    </w:tbl>
    <w:p w14:paraId="7D2D8D33" w14:textId="211F9C80" w:rsidR="009D2A8D" w:rsidRDefault="007235E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D361D" wp14:editId="42F55CD1">
                <wp:simplePos x="0" y="0"/>
                <wp:positionH relativeFrom="column">
                  <wp:posOffset>5886450</wp:posOffset>
                </wp:positionH>
                <wp:positionV relativeFrom="paragraph">
                  <wp:posOffset>344804</wp:posOffset>
                </wp:positionV>
                <wp:extent cx="390525" cy="1571625"/>
                <wp:effectExtent l="57150" t="0" r="85725" b="104775"/>
                <wp:wrapNone/>
                <wp:docPr id="804015404" name="Arrow: Curved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0525" cy="15716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B034" id="Arrow: Curved Left 6" o:spid="_x0000_s1026" type="#_x0000_t103" style="position:absolute;margin-left:463.5pt;margin-top:27.15pt;width:30.75pt;height:123.7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" adj="18916,20929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00000">
        <w:t>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998"/>
        <w:gridCol w:w="1116"/>
        <w:gridCol w:w="1352"/>
        <w:gridCol w:w="1222"/>
        <w:gridCol w:w="1222"/>
      </w:tblGrid>
      <w:tr w:rsidR="002B0952" w14:paraId="3446E498" w14:textId="38F51084" w:rsidTr="007E42B7">
        <w:tc>
          <w:tcPr>
            <w:tcW w:w="1788" w:type="dxa"/>
          </w:tcPr>
          <w:p w14:paraId="578EE4B2" w14:textId="59FD0501" w:rsidR="002B0952" w:rsidRDefault="002B0952">
            <w:r>
              <w:t>DonorName(PK)</w:t>
            </w:r>
          </w:p>
        </w:tc>
        <w:tc>
          <w:tcPr>
            <w:tcW w:w="998" w:type="dxa"/>
          </w:tcPr>
          <w:p w14:paraId="33CD2B88" w14:textId="77777777" w:rsidR="002B0952" w:rsidRDefault="002B0952">
            <w:r>
              <w:t>Age</w:t>
            </w:r>
          </w:p>
        </w:tc>
        <w:tc>
          <w:tcPr>
            <w:tcW w:w="1116" w:type="dxa"/>
          </w:tcPr>
          <w:p w14:paraId="610BCB1C" w14:textId="77777777" w:rsidR="002B0952" w:rsidRDefault="002B0952">
            <w:r>
              <w:t>Gender</w:t>
            </w:r>
          </w:p>
        </w:tc>
        <w:tc>
          <w:tcPr>
            <w:tcW w:w="1352" w:type="dxa"/>
          </w:tcPr>
          <w:p w14:paraId="54B4DD6C" w14:textId="77777777" w:rsidR="002B0952" w:rsidRDefault="002B0952">
            <w:r>
              <w:t>BloodGroup</w:t>
            </w:r>
          </w:p>
        </w:tc>
        <w:tc>
          <w:tcPr>
            <w:tcW w:w="1222" w:type="dxa"/>
          </w:tcPr>
          <w:p w14:paraId="399F6DDF" w14:textId="77777777" w:rsidR="002B0952" w:rsidRDefault="002B0952">
            <w:r>
              <w:t>ContactNo</w:t>
            </w:r>
          </w:p>
        </w:tc>
        <w:tc>
          <w:tcPr>
            <w:tcW w:w="1222" w:type="dxa"/>
          </w:tcPr>
          <w:p w14:paraId="2C8771A5" w14:textId="379522FC" w:rsidR="002B0952" w:rsidRDefault="002B0952">
            <w:r>
              <w:t>Camp_id</w:t>
            </w:r>
            <w:r w:rsidR="007235E4">
              <w:t xml:space="preserve"> (FK)</w:t>
            </w:r>
          </w:p>
        </w:tc>
      </w:tr>
    </w:tbl>
    <w:p w14:paraId="1EBC7A3B" w14:textId="5DA50A33" w:rsidR="009D2A8D" w:rsidRDefault="00000000">
      <w:pPr>
        <w:pStyle w:val="Heading2"/>
      </w:pPr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9"/>
      </w:tblGrid>
      <w:tr w:rsidR="00A93CFB" w14:paraId="1A90404F" w14:textId="77777777" w:rsidTr="00A93CFB">
        <w:tc>
          <w:tcPr>
            <w:tcW w:w="2158" w:type="dxa"/>
          </w:tcPr>
          <w:p w14:paraId="3FA9E933" w14:textId="77777777" w:rsidR="00A93CFB" w:rsidRDefault="00A93CFB">
            <w:r>
              <w:t>TransactionID (PK)</w:t>
            </w:r>
          </w:p>
        </w:tc>
        <w:tc>
          <w:tcPr>
            <w:tcW w:w="2159" w:type="dxa"/>
          </w:tcPr>
          <w:p w14:paraId="29874054" w14:textId="77777777" w:rsidR="00A93CFB" w:rsidRDefault="00A93CFB">
            <w:r>
              <w:t>DateOfDonation</w:t>
            </w:r>
          </w:p>
          <w:p w14:paraId="6F2187F6" w14:textId="77777777" w:rsidR="00A93CFB" w:rsidRDefault="00A93CFB"/>
          <w:p w14:paraId="6602F57A" w14:textId="77777777" w:rsidR="00A93CFB" w:rsidRDefault="00A93CFB"/>
        </w:tc>
      </w:tr>
    </w:tbl>
    <w:p w14:paraId="2AFFDB43" w14:textId="6F04AAF6" w:rsidR="009D2A8D" w:rsidRDefault="00000000">
      <w:pPr>
        <w:pStyle w:val="Heading2"/>
      </w:pPr>
      <w:r>
        <w:t>BloodUnit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404"/>
        <w:gridCol w:w="1794"/>
        <w:gridCol w:w="1402"/>
        <w:gridCol w:w="1263"/>
        <w:gridCol w:w="1591"/>
      </w:tblGrid>
      <w:tr w:rsidR="009D2A8D" w14:paraId="75C5A890" w14:textId="77777777">
        <w:tc>
          <w:tcPr>
            <w:tcW w:w="1440" w:type="dxa"/>
          </w:tcPr>
          <w:p w14:paraId="348B5489" w14:textId="4E66826E" w:rsidR="009D2A8D" w:rsidRDefault="00000000">
            <w:r>
              <w:t>UnitID (PK,</w:t>
            </w:r>
            <w:r w:rsidR="006F35F0">
              <w:t>}</w:t>
            </w:r>
          </w:p>
        </w:tc>
        <w:tc>
          <w:tcPr>
            <w:tcW w:w="1440" w:type="dxa"/>
          </w:tcPr>
          <w:p w14:paraId="6036D247" w14:textId="342D15CE" w:rsidR="009D2A8D" w:rsidRDefault="00000000">
            <w:r>
              <w:t>Donor</w:t>
            </w:r>
            <w:r w:rsidR="007B6B0B">
              <w:t>Nmae</w:t>
            </w:r>
            <w:r>
              <w:t xml:space="preserve"> (FK)</w:t>
            </w:r>
          </w:p>
        </w:tc>
        <w:tc>
          <w:tcPr>
            <w:tcW w:w="1440" w:type="dxa"/>
          </w:tcPr>
          <w:p w14:paraId="322DC4B6" w14:textId="77777777" w:rsidR="009D2A8D" w:rsidRDefault="00000000">
            <w:r>
              <w:t>BloodBankName (FK)</w:t>
            </w:r>
          </w:p>
        </w:tc>
        <w:tc>
          <w:tcPr>
            <w:tcW w:w="1440" w:type="dxa"/>
          </w:tcPr>
          <w:p w14:paraId="20E04892" w14:textId="77777777" w:rsidR="009D2A8D" w:rsidRDefault="00000000">
            <w:r>
              <w:t>BloodGroup</w:t>
            </w:r>
          </w:p>
        </w:tc>
        <w:tc>
          <w:tcPr>
            <w:tcW w:w="1440" w:type="dxa"/>
          </w:tcPr>
          <w:p w14:paraId="574CC355" w14:textId="77777777" w:rsidR="009D2A8D" w:rsidRDefault="00000000">
            <w:r>
              <w:t>Quantity</w:t>
            </w:r>
          </w:p>
        </w:tc>
        <w:tc>
          <w:tcPr>
            <w:tcW w:w="1440" w:type="dxa"/>
          </w:tcPr>
          <w:p w14:paraId="36EE79DB" w14:textId="77777777" w:rsidR="009D2A8D" w:rsidRDefault="00000000">
            <w:r>
              <w:t>CollectionDate</w:t>
            </w:r>
          </w:p>
        </w:tc>
      </w:tr>
    </w:tbl>
    <w:p w14:paraId="3AE08CA1" w14:textId="77777777" w:rsidR="009D2A8D" w:rsidRDefault="00000000">
      <w:pPr>
        <w:pStyle w:val="Heading2"/>
      </w:pPr>
      <w:r>
        <w:t>Legend</w:t>
      </w:r>
    </w:p>
    <w:p w14:paraId="537FE11E" w14:textId="77777777" w:rsidR="009D2A8D" w:rsidRDefault="00000000">
      <w:r>
        <w:t>(PK) = Primary Key</w:t>
      </w:r>
    </w:p>
    <w:p w14:paraId="6BEC1390" w14:textId="77777777" w:rsidR="009D2A8D" w:rsidRDefault="00000000">
      <w:r>
        <w:t>(FK) = Foreign Key</w:t>
      </w:r>
    </w:p>
    <w:p w14:paraId="5EC893E4" w14:textId="294B475A" w:rsidR="002B0952" w:rsidRPr="00C61199" w:rsidRDefault="002B0952" w:rsidP="002B0952">
      <w:pPr>
        <w:pStyle w:val="Heading2"/>
      </w:pPr>
      <w:r w:rsidRPr="00C61199">
        <w:t>ASSIGNED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876"/>
      </w:tblGrid>
      <w:tr w:rsidR="00C61199" w14:paraId="4B0E34C3" w14:textId="77777777" w:rsidTr="00C61199">
        <w:tc>
          <w:tcPr>
            <w:tcW w:w="1128" w:type="dxa"/>
          </w:tcPr>
          <w:p w14:paraId="4FDE6825" w14:textId="488E9568" w:rsidR="00C61199" w:rsidRDefault="00C61199" w:rsidP="00C5538A">
            <w:r>
              <w:t>STAFF_ID</w:t>
            </w:r>
          </w:p>
        </w:tc>
        <w:tc>
          <w:tcPr>
            <w:tcW w:w="1876" w:type="dxa"/>
          </w:tcPr>
          <w:p w14:paraId="224E36E0" w14:textId="0F1AF1E3" w:rsidR="00C61199" w:rsidRDefault="00C61199" w:rsidP="00C5538A">
            <w:r>
              <w:t xml:space="preserve">HOSPITAL_NAME </w:t>
            </w:r>
          </w:p>
        </w:tc>
      </w:tr>
    </w:tbl>
    <w:p w14:paraId="6C7644B8" w14:textId="77777777" w:rsidR="002B0952" w:rsidRDefault="002B0952"/>
    <w:p w14:paraId="1FE5DC91" w14:textId="5B24857C" w:rsidR="00C61199" w:rsidRPr="00C61199" w:rsidRDefault="005C3595" w:rsidP="00C61199">
      <w:pPr>
        <w:pStyle w:val="Heading2"/>
      </w:pPr>
      <w:r>
        <w:t>REFERS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960"/>
      </w:tblGrid>
      <w:tr w:rsidR="00C61199" w14:paraId="66DB9E20" w14:textId="77777777" w:rsidTr="00C5538A">
        <w:tc>
          <w:tcPr>
            <w:tcW w:w="1128" w:type="dxa"/>
          </w:tcPr>
          <w:p w14:paraId="504B66BD" w14:textId="30EF3540" w:rsidR="00C61199" w:rsidRDefault="005C3595" w:rsidP="00C5538A">
            <w:r>
              <w:t>DONOR_NAME</w:t>
            </w:r>
          </w:p>
        </w:tc>
        <w:tc>
          <w:tcPr>
            <w:tcW w:w="1876" w:type="dxa"/>
          </w:tcPr>
          <w:p w14:paraId="77B1461C" w14:textId="4B46B14D" w:rsidR="00C61199" w:rsidRDefault="005C3595" w:rsidP="00C5538A">
            <w:r>
              <w:t>REFER_DONOR_ID</w:t>
            </w:r>
          </w:p>
        </w:tc>
      </w:tr>
    </w:tbl>
    <w:p w14:paraId="5AB76915" w14:textId="6BE22D7E" w:rsidR="009D2A8D" w:rsidRDefault="009D2A8D"/>
    <w:p w14:paraId="23CA8EF5" w14:textId="2D06FC60" w:rsidR="005C3595" w:rsidRPr="00C61199" w:rsidRDefault="005C3595" w:rsidP="005C3595">
      <w:pPr>
        <w:pStyle w:val="Heading2"/>
      </w:pPr>
      <w: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76"/>
        <w:gridCol w:w="1934"/>
      </w:tblGrid>
      <w:tr w:rsidR="005C3595" w14:paraId="46CE14E3" w14:textId="196ED5D9" w:rsidTr="005C3595">
        <w:tc>
          <w:tcPr>
            <w:tcW w:w="2136" w:type="dxa"/>
          </w:tcPr>
          <w:p w14:paraId="2CDB002E" w14:textId="47F74AA5" w:rsidR="005C3595" w:rsidRDefault="005C3595" w:rsidP="00C5538A">
            <w:r>
              <w:t>BLOODBANK_NAME</w:t>
            </w:r>
          </w:p>
        </w:tc>
        <w:tc>
          <w:tcPr>
            <w:tcW w:w="1876" w:type="dxa"/>
          </w:tcPr>
          <w:p w14:paraId="68A2C0DF" w14:textId="02AC9C6B" w:rsidR="005C3595" w:rsidRDefault="005C3595" w:rsidP="00C5538A">
            <w:r>
              <w:t xml:space="preserve">DONOR_NAME </w:t>
            </w:r>
          </w:p>
        </w:tc>
        <w:tc>
          <w:tcPr>
            <w:tcW w:w="1876" w:type="dxa"/>
          </w:tcPr>
          <w:p w14:paraId="4C0E9915" w14:textId="6FE7447D" w:rsidR="005C3595" w:rsidRDefault="005C3595" w:rsidP="00C5538A">
            <w:r>
              <w:t>TRANSACTION_ID</w:t>
            </w:r>
          </w:p>
        </w:tc>
      </w:tr>
    </w:tbl>
    <w:p w14:paraId="6F668F54" w14:textId="24992FC6" w:rsidR="005C3595" w:rsidRDefault="005C3595"/>
    <w:sectPr w:rsidR="005C3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271993">
    <w:abstractNumId w:val="8"/>
  </w:num>
  <w:num w:numId="2" w16cid:durableId="903679511">
    <w:abstractNumId w:val="6"/>
  </w:num>
  <w:num w:numId="3" w16cid:durableId="1709061272">
    <w:abstractNumId w:val="5"/>
  </w:num>
  <w:num w:numId="4" w16cid:durableId="1874266883">
    <w:abstractNumId w:val="4"/>
  </w:num>
  <w:num w:numId="5" w16cid:durableId="819153348">
    <w:abstractNumId w:val="7"/>
  </w:num>
  <w:num w:numId="6" w16cid:durableId="1830513041">
    <w:abstractNumId w:val="3"/>
  </w:num>
  <w:num w:numId="7" w16cid:durableId="1893150687">
    <w:abstractNumId w:val="2"/>
  </w:num>
  <w:num w:numId="8" w16cid:durableId="90400178">
    <w:abstractNumId w:val="1"/>
  </w:num>
  <w:num w:numId="9" w16cid:durableId="188733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C6F"/>
    <w:rsid w:val="00034616"/>
    <w:rsid w:val="0006063C"/>
    <w:rsid w:val="0015074B"/>
    <w:rsid w:val="001A34FC"/>
    <w:rsid w:val="0029639D"/>
    <w:rsid w:val="002B0952"/>
    <w:rsid w:val="00326F90"/>
    <w:rsid w:val="004E44C3"/>
    <w:rsid w:val="005816BC"/>
    <w:rsid w:val="005C3595"/>
    <w:rsid w:val="006F35F0"/>
    <w:rsid w:val="007235E4"/>
    <w:rsid w:val="007B6B0B"/>
    <w:rsid w:val="007B7F89"/>
    <w:rsid w:val="009D2A8D"/>
    <w:rsid w:val="00A93CFB"/>
    <w:rsid w:val="00AA13D3"/>
    <w:rsid w:val="00AA1D8D"/>
    <w:rsid w:val="00B47730"/>
    <w:rsid w:val="00C43E6D"/>
    <w:rsid w:val="00C611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F9CE5"/>
  <w14:defaultImageDpi w14:val="300"/>
  <w15:docId w15:val="{924F7FA7-3651-4713-BA1B-ED48C794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9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Akshat Tripathi</cp:lastModifiedBy>
  <cp:revision>5</cp:revision>
  <dcterms:created xsi:type="dcterms:W3CDTF">2025-08-26T09:02:00Z</dcterms:created>
  <dcterms:modified xsi:type="dcterms:W3CDTF">2025-08-30T17:01:00Z</dcterms:modified>
  <cp:category/>
</cp:coreProperties>
</file>